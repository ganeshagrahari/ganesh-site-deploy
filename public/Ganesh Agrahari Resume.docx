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F2C7" w14:textId="43E5C1FE" w:rsidR="00A229A0" w:rsidRPr="00231603" w:rsidRDefault="0034073B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Kajal Agrahari</w:t>
      </w:r>
    </w:p>
    <w:p w14:paraId="5E8E89CD" w14:textId="6671B31A" w:rsidR="00231603" w:rsidRDefault="00000000" w:rsidP="00231603">
      <w:pPr>
        <w:jc w:val="center"/>
      </w:pPr>
      <w:r>
        <w:t xml:space="preserve">Email: </w:t>
      </w:r>
      <w:r w:rsidR="0034073B">
        <w:t>miskajalagrahari</w:t>
      </w:r>
      <w:r>
        <w:t>@gmail.com | Phone: +91</w:t>
      </w:r>
      <w:r w:rsidR="0034073B">
        <w:t>7390979243</w:t>
      </w:r>
      <w:r>
        <w:t xml:space="preserve"> | Location: </w:t>
      </w:r>
      <w:r w:rsidR="0034073B">
        <w:t>Gurugram, HR</w:t>
      </w:r>
    </w:p>
    <w:p w14:paraId="7F827664" w14:textId="4C13FFEF" w:rsidR="00A229A0" w:rsidRDefault="002316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BE14886" wp14:editId="639F870A">
            <wp:simplePos x="0" y="0"/>
            <wp:positionH relativeFrom="column">
              <wp:posOffset>3230880</wp:posOffset>
            </wp:positionH>
            <wp:positionV relativeFrom="paragraph">
              <wp:posOffset>8890</wp:posOffset>
            </wp:positionV>
            <wp:extent cx="142240" cy="151765"/>
            <wp:effectExtent l="0" t="0" r="0" b="635"/>
            <wp:wrapThrough wrapText="bothSides">
              <wp:wrapPolygon edited="0">
                <wp:start x="0" y="0"/>
                <wp:lineTo x="0" y="18979"/>
                <wp:lineTo x="17357" y="18979"/>
                <wp:lineTo x="17357" y="0"/>
                <wp:lineTo x="0" y="0"/>
              </wp:wrapPolygon>
            </wp:wrapThrough>
            <wp:docPr id="35649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91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7722BDC0" wp14:editId="39993BE3">
            <wp:simplePos x="0" y="0"/>
            <wp:positionH relativeFrom="column">
              <wp:posOffset>-83820</wp:posOffset>
            </wp:positionH>
            <wp:positionV relativeFrom="paragraph">
              <wp:posOffset>6350</wp:posOffset>
            </wp:positionV>
            <wp:extent cx="146304" cy="146304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5236E">
        <w:t xml:space="preserve"> </w:t>
      </w:r>
      <w:hyperlink r:id="rId10" w:history="1">
        <w:r w:rsidRPr="00EA1029">
          <w:rPr>
            <w:rStyle w:val="Hyperlink"/>
          </w:rPr>
          <w:t>https://github.com/ganeshagrahari</w:t>
        </w:r>
      </w:hyperlink>
      <w:r>
        <w:t xml:space="preserve">                            </w:t>
      </w:r>
      <w:hyperlink r:id="rId11" w:history="1">
        <w:r w:rsidRPr="00231603">
          <w:rPr>
            <w:rStyle w:val="Hyperlink"/>
          </w:rPr>
          <w:t>(12) Ganesh Agrahari | LinkedIn</w:t>
        </w:r>
      </w:hyperlink>
    </w:p>
    <w:p w14:paraId="21E986C3" w14:textId="77777777" w:rsidR="00231603" w:rsidRDefault="00231603"/>
    <w:p w14:paraId="4B04DDD4" w14:textId="4473D90A" w:rsidR="00A229A0" w:rsidRDefault="00000000">
      <w:pPr>
        <w:pStyle w:val="Heading2"/>
      </w:pPr>
      <w:r>
        <w:t>Summary</w:t>
      </w:r>
    </w:p>
    <w:p w14:paraId="14BEDF77" w14:textId="3E71F9E4" w:rsidR="00A229A0" w:rsidRDefault="00000000">
      <w:r>
        <w:t>BCA student specializing in Data Science and AI, with expertise in Python, ML, DL (CNN), and web development. Proven experience in building real-world projects like a Face Recognition Attendance System and a Movie Recommendation System. Seeking internship opportunities to leverage and grow my skills.</w:t>
      </w:r>
    </w:p>
    <w:p w14:paraId="798F9CB6" w14:textId="77777777" w:rsidR="00A229A0" w:rsidRDefault="00000000">
      <w:pPr>
        <w:pStyle w:val="Heading2"/>
      </w:pPr>
      <w:r>
        <w:t>Skills</w:t>
      </w:r>
    </w:p>
    <w:p w14:paraId="157BF312" w14:textId="739FC14D" w:rsidR="00A229A0" w:rsidRDefault="00000000" w:rsidP="0025236E">
      <w:pPr>
        <w:pStyle w:val="ListBullet"/>
        <w:numPr>
          <w:ilvl w:val="0"/>
          <w:numId w:val="11"/>
        </w:numPr>
      </w:pPr>
      <w:r>
        <w:t>Web Development: HTML, CSS, JavaScript, Node.js</w:t>
      </w:r>
    </w:p>
    <w:p w14:paraId="4F28C43E" w14:textId="40777AAC" w:rsidR="00A229A0" w:rsidRDefault="00000000" w:rsidP="0025236E">
      <w:pPr>
        <w:pStyle w:val="ListBullet"/>
        <w:numPr>
          <w:ilvl w:val="0"/>
          <w:numId w:val="11"/>
        </w:numPr>
      </w:pPr>
      <w:r>
        <w:t>Python (Advanced), Java (with DSA)</w:t>
      </w:r>
    </w:p>
    <w:p w14:paraId="69FD5C08" w14:textId="2CD0723A" w:rsidR="00A229A0" w:rsidRDefault="00000000" w:rsidP="0025236E">
      <w:pPr>
        <w:pStyle w:val="ListBullet"/>
        <w:numPr>
          <w:ilvl w:val="0"/>
          <w:numId w:val="13"/>
        </w:numPr>
      </w:pPr>
      <w:r>
        <w:t>Machine Learning (ML), Deep Learning (CNN)</w:t>
      </w:r>
    </w:p>
    <w:p w14:paraId="37C0931F" w14:textId="1D89A423" w:rsidR="00A229A0" w:rsidRDefault="00000000" w:rsidP="0025236E">
      <w:pPr>
        <w:pStyle w:val="ListBullet"/>
        <w:numPr>
          <w:ilvl w:val="0"/>
          <w:numId w:val="13"/>
        </w:numPr>
      </w:pPr>
      <w:r>
        <w:t>Power BI, SQL, MongoDB (Basic)</w:t>
      </w:r>
    </w:p>
    <w:p w14:paraId="71D8DB88" w14:textId="446A95C7" w:rsidR="00A229A0" w:rsidRDefault="00000000" w:rsidP="0025236E">
      <w:pPr>
        <w:pStyle w:val="ListBullet"/>
        <w:numPr>
          <w:ilvl w:val="0"/>
          <w:numId w:val="13"/>
        </w:numPr>
      </w:pPr>
      <w:r>
        <w:t>Linux Shell Programming (Basic)</w:t>
      </w:r>
    </w:p>
    <w:p w14:paraId="276AF75B" w14:textId="77777777" w:rsidR="00A229A0" w:rsidRDefault="00000000">
      <w:pPr>
        <w:pStyle w:val="Heading2"/>
      </w:pPr>
      <w:r>
        <w:t>Education</w:t>
      </w:r>
    </w:p>
    <w:p w14:paraId="48B33C4B" w14:textId="77777777" w:rsidR="0025236E" w:rsidRDefault="00000000" w:rsidP="0025236E">
      <w:pPr>
        <w:pStyle w:val="ListParagraph"/>
        <w:numPr>
          <w:ilvl w:val="0"/>
          <w:numId w:val="18"/>
        </w:numPr>
      </w:pPr>
      <w:r>
        <w:t>BCA - Data Science &amp; AI | BBD University, Lucknow | Sept 2026 (Expected)</w:t>
      </w:r>
    </w:p>
    <w:p w14:paraId="4DA016C7" w14:textId="4473DCDD" w:rsidR="00A229A0" w:rsidRDefault="0025236E" w:rsidP="0025236E">
      <w:pPr>
        <w:pStyle w:val="ListParagraph"/>
        <w:numPr>
          <w:ilvl w:val="0"/>
          <w:numId w:val="18"/>
        </w:numPr>
      </w:pPr>
      <w:r>
        <w:t>12th Grade - PCM Background | Passed in 2022</w:t>
      </w:r>
    </w:p>
    <w:p w14:paraId="1196BD64" w14:textId="77777777" w:rsidR="00A229A0" w:rsidRDefault="00000000">
      <w:pPr>
        <w:pStyle w:val="Heading2"/>
      </w:pPr>
      <w:r>
        <w:t>Projects</w:t>
      </w:r>
    </w:p>
    <w:p w14:paraId="5EEC6AC9" w14:textId="77777777" w:rsidR="00A229A0" w:rsidRDefault="00000000" w:rsidP="0025236E">
      <w:pPr>
        <w:pStyle w:val="ListBullet"/>
        <w:numPr>
          <w:ilvl w:val="0"/>
          <w:numId w:val="19"/>
        </w:numPr>
      </w:pPr>
      <w:r>
        <w:t>Face Recognition Attendance System: Python, OpenCV, CNN. Automates attendance using facial recognition.</w:t>
      </w:r>
    </w:p>
    <w:p w14:paraId="2EC98979" w14:textId="77777777" w:rsidR="00A229A0" w:rsidRDefault="00000000" w:rsidP="0025236E">
      <w:pPr>
        <w:pStyle w:val="ListBullet"/>
        <w:numPr>
          <w:ilvl w:val="0"/>
          <w:numId w:val="19"/>
        </w:numPr>
      </w:pPr>
      <w:r>
        <w:t>Movie Recommendation System: Python, ML, NLTK. Recommends movies based on user preferences.</w:t>
      </w:r>
    </w:p>
    <w:p w14:paraId="04ABA261" w14:textId="77777777" w:rsidR="00A229A0" w:rsidRDefault="00000000" w:rsidP="0025236E">
      <w:pPr>
        <w:pStyle w:val="ListBullet"/>
        <w:numPr>
          <w:ilvl w:val="0"/>
          <w:numId w:val="19"/>
        </w:numPr>
      </w:pPr>
      <w:r>
        <w:t>Portfolio Website: HTML, CSS, JavaScript. Showcases my projects and skills.</w:t>
      </w:r>
    </w:p>
    <w:p w14:paraId="4781184A" w14:textId="77777777" w:rsidR="00A229A0" w:rsidRDefault="00000000">
      <w:pPr>
        <w:pStyle w:val="Heading2"/>
      </w:pPr>
      <w:r>
        <w:t>Certifications</w:t>
      </w:r>
    </w:p>
    <w:p w14:paraId="3E8D9970" w14:textId="2FE7142B" w:rsidR="00A229A0" w:rsidRDefault="00000000" w:rsidP="0025236E">
      <w:pPr>
        <w:pStyle w:val="ListBullet"/>
        <w:numPr>
          <w:ilvl w:val="0"/>
          <w:numId w:val="15"/>
        </w:numPr>
      </w:pPr>
      <w:r>
        <w:t>Data Science Level 1 - IBM</w:t>
      </w:r>
    </w:p>
    <w:p w14:paraId="59442D43" w14:textId="71163FB4" w:rsidR="00A229A0" w:rsidRDefault="00000000" w:rsidP="0025236E">
      <w:pPr>
        <w:pStyle w:val="ListBullet"/>
        <w:numPr>
          <w:ilvl w:val="0"/>
          <w:numId w:val="15"/>
        </w:numPr>
      </w:pPr>
      <w:r>
        <w:t>Analytics in IBM Cognos</w:t>
      </w:r>
    </w:p>
    <w:p w14:paraId="2789396F" w14:textId="7D96C955" w:rsidR="00A229A0" w:rsidRDefault="00000000" w:rsidP="0025236E">
      <w:pPr>
        <w:pStyle w:val="ListBullet"/>
        <w:numPr>
          <w:ilvl w:val="0"/>
          <w:numId w:val="15"/>
        </w:numPr>
      </w:pPr>
      <w:r>
        <w:t>Machine Learning - Udemy</w:t>
      </w:r>
    </w:p>
    <w:p w14:paraId="566D25D9" w14:textId="1CB6C648" w:rsidR="00A229A0" w:rsidRDefault="00000000" w:rsidP="0025236E">
      <w:pPr>
        <w:pStyle w:val="ListBullet"/>
        <w:numPr>
          <w:ilvl w:val="0"/>
          <w:numId w:val="15"/>
        </w:numPr>
      </w:pPr>
      <w:r>
        <w:t>Cyber Security - Microsoft</w:t>
      </w:r>
    </w:p>
    <w:p w14:paraId="3451DD75" w14:textId="2AE16A23" w:rsidR="00A229A0" w:rsidRDefault="00000000" w:rsidP="0025236E">
      <w:pPr>
        <w:pStyle w:val="ListBullet"/>
        <w:numPr>
          <w:ilvl w:val="0"/>
          <w:numId w:val="15"/>
        </w:numPr>
      </w:pPr>
      <w:r>
        <w:t>Java Basics - Government of India</w:t>
      </w:r>
    </w:p>
    <w:p w14:paraId="43A9B35C" w14:textId="77777777" w:rsidR="00A229A0" w:rsidRDefault="00000000">
      <w:r>
        <w:t>Certificates available on LinkedIn.</w:t>
      </w:r>
    </w:p>
    <w:p w14:paraId="6052B2CD" w14:textId="77777777" w:rsidR="00A229A0" w:rsidRDefault="00000000">
      <w:pPr>
        <w:pStyle w:val="Heading2"/>
      </w:pPr>
      <w:r>
        <w:t>Interests</w:t>
      </w:r>
    </w:p>
    <w:p w14:paraId="5FA24F44" w14:textId="7B60A01B" w:rsidR="00A229A0" w:rsidRDefault="00000000" w:rsidP="0025236E">
      <w:pPr>
        <w:pStyle w:val="ListParagraph"/>
        <w:numPr>
          <w:ilvl w:val="0"/>
          <w:numId w:val="21"/>
        </w:numPr>
      </w:pPr>
      <w:r>
        <w:t>Exploring AI, Stock Market</w:t>
      </w:r>
      <w:r w:rsidR="0025236E">
        <w:t>(Trading)</w:t>
      </w:r>
      <w:r>
        <w:t>, Foreign Affairs, Fitness, International Networking</w:t>
      </w:r>
    </w:p>
    <w:sectPr w:rsidR="00A22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618F7" w14:textId="77777777" w:rsidR="00AD3F2D" w:rsidRDefault="00AD3F2D" w:rsidP="0025236E">
      <w:pPr>
        <w:spacing w:after="0" w:line="240" w:lineRule="auto"/>
      </w:pPr>
      <w:r>
        <w:separator/>
      </w:r>
    </w:p>
  </w:endnote>
  <w:endnote w:type="continuationSeparator" w:id="0">
    <w:p w14:paraId="70E69144" w14:textId="77777777" w:rsidR="00AD3F2D" w:rsidRDefault="00AD3F2D" w:rsidP="0025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FD85E" w14:textId="77777777" w:rsidR="00AD3F2D" w:rsidRDefault="00AD3F2D" w:rsidP="0025236E">
      <w:pPr>
        <w:spacing w:after="0" w:line="240" w:lineRule="auto"/>
      </w:pPr>
      <w:r>
        <w:separator/>
      </w:r>
    </w:p>
  </w:footnote>
  <w:footnote w:type="continuationSeparator" w:id="0">
    <w:p w14:paraId="3CC2099D" w14:textId="77777777" w:rsidR="00AD3F2D" w:rsidRDefault="00AD3F2D" w:rsidP="00252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0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19272AA"/>
    <w:multiLevelType w:val="hybridMultilevel"/>
    <w:tmpl w:val="FAF430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A7F16"/>
    <w:multiLevelType w:val="hybridMultilevel"/>
    <w:tmpl w:val="69069F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D5242"/>
    <w:multiLevelType w:val="hybridMultilevel"/>
    <w:tmpl w:val="DFA411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42E62"/>
    <w:multiLevelType w:val="hybridMultilevel"/>
    <w:tmpl w:val="EFC0439A"/>
    <w:lvl w:ilvl="0" w:tplc="468482D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37E82"/>
    <w:multiLevelType w:val="hybridMultilevel"/>
    <w:tmpl w:val="2BCC87D4"/>
    <w:lvl w:ilvl="0" w:tplc="AFA037D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C2B04"/>
    <w:multiLevelType w:val="hybridMultilevel"/>
    <w:tmpl w:val="70226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E151F"/>
    <w:multiLevelType w:val="hybridMultilevel"/>
    <w:tmpl w:val="773233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0DF5"/>
    <w:multiLevelType w:val="hybridMultilevel"/>
    <w:tmpl w:val="31422C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35A1E"/>
    <w:multiLevelType w:val="hybridMultilevel"/>
    <w:tmpl w:val="B02657A8"/>
    <w:lvl w:ilvl="0" w:tplc="AB6CD72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4F8"/>
    <w:multiLevelType w:val="hybridMultilevel"/>
    <w:tmpl w:val="9AA8C6C0"/>
    <w:lvl w:ilvl="0" w:tplc="CCE8963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25DC1"/>
    <w:multiLevelType w:val="hybridMultilevel"/>
    <w:tmpl w:val="230E1C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57410"/>
    <w:multiLevelType w:val="hybridMultilevel"/>
    <w:tmpl w:val="948C55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09843">
    <w:abstractNumId w:val="8"/>
  </w:num>
  <w:num w:numId="2" w16cid:durableId="2054960311">
    <w:abstractNumId w:val="6"/>
  </w:num>
  <w:num w:numId="3" w16cid:durableId="381516897">
    <w:abstractNumId w:val="5"/>
  </w:num>
  <w:num w:numId="4" w16cid:durableId="1466045629">
    <w:abstractNumId w:val="4"/>
  </w:num>
  <w:num w:numId="5" w16cid:durableId="1909684160">
    <w:abstractNumId w:val="7"/>
  </w:num>
  <w:num w:numId="6" w16cid:durableId="1333410144">
    <w:abstractNumId w:val="3"/>
  </w:num>
  <w:num w:numId="7" w16cid:durableId="1993293383">
    <w:abstractNumId w:val="2"/>
  </w:num>
  <w:num w:numId="8" w16cid:durableId="1183546509">
    <w:abstractNumId w:val="1"/>
  </w:num>
  <w:num w:numId="9" w16cid:durableId="1196191318">
    <w:abstractNumId w:val="0"/>
  </w:num>
  <w:num w:numId="10" w16cid:durableId="790440788">
    <w:abstractNumId w:val="18"/>
  </w:num>
  <w:num w:numId="11" w16cid:durableId="1972903605">
    <w:abstractNumId w:val="14"/>
  </w:num>
  <w:num w:numId="12" w16cid:durableId="690494143">
    <w:abstractNumId w:val="17"/>
  </w:num>
  <w:num w:numId="13" w16cid:durableId="213586421">
    <w:abstractNumId w:val="11"/>
  </w:num>
  <w:num w:numId="14" w16cid:durableId="1097142361">
    <w:abstractNumId w:val="13"/>
  </w:num>
  <w:num w:numId="15" w16cid:durableId="249699268">
    <w:abstractNumId w:val="19"/>
  </w:num>
  <w:num w:numId="16" w16cid:durableId="2142526967">
    <w:abstractNumId w:val="12"/>
  </w:num>
  <w:num w:numId="17" w16cid:durableId="313414906">
    <w:abstractNumId w:val="16"/>
  </w:num>
  <w:num w:numId="18" w16cid:durableId="1087850967">
    <w:abstractNumId w:val="9"/>
  </w:num>
  <w:num w:numId="19" w16cid:durableId="1527712558">
    <w:abstractNumId w:val="10"/>
  </w:num>
  <w:num w:numId="20" w16cid:durableId="2027822978">
    <w:abstractNumId w:val="20"/>
  </w:num>
  <w:num w:numId="21" w16cid:durableId="1791701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603"/>
    <w:rsid w:val="0025236E"/>
    <w:rsid w:val="0029639D"/>
    <w:rsid w:val="00326F90"/>
    <w:rsid w:val="0034073B"/>
    <w:rsid w:val="00547ACD"/>
    <w:rsid w:val="005D4C72"/>
    <w:rsid w:val="00724730"/>
    <w:rsid w:val="00A229A0"/>
    <w:rsid w:val="00AA1D8D"/>
    <w:rsid w:val="00AD3F2D"/>
    <w:rsid w:val="00B47730"/>
    <w:rsid w:val="00CB0664"/>
    <w:rsid w:val="00CB1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D57E2E"/>
  <w14:defaultImageDpi w14:val="300"/>
  <w15:docId w15:val="{BCE805DB-1369-4A06-A7FC-BC4A7D4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523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anesh-agrahari-72774626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agraha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Agrahari</cp:lastModifiedBy>
  <cp:revision>3</cp:revision>
  <dcterms:created xsi:type="dcterms:W3CDTF">2024-10-08T07:22:00Z</dcterms:created>
  <dcterms:modified xsi:type="dcterms:W3CDTF">2024-11-02T13:19:00Z</dcterms:modified>
  <cp:category/>
</cp:coreProperties>
</file>